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6288" w14:textId="77777777" w:rsidR="000C1848" w:rsidRDefault="00000000">
      <w:pPr>
        <w:pStyle w:val="Title"/>
      </w:pPr>
      <w:r>
        <w:t>PyInstaller Commands</w:t>
      </w:r>
    </w:p>
    <w:p w14:paraId="5E6AC4E9" w14:textId="77777777" w:rsidR="000C1848" w:rsidRDefault="00000000">
      <w:pPr>
        <w:pStyle w:val="Heading1"/>
      </w:pPr>
      <w:r>
        <w:t>1. Install PyInstaller</w:t>
      </w:r>
    </w:p>
    <w:p w14:paraId="4110FFC0" w14:textId="77777777" w:rsidR="000C1848" w:rsidRDefault="00000000">
      <w:r>
        <w:t>Install PyInstaller using pip:</w:t>
      </w:r>
      <w:r>
        <w:br/>
        <w:t>```bash</w:t>
      </w:r>
      <w:r>
        <w:br/>
        <w:t>pip install pyinstaller</w:t>
      </w:r>
      <w:r>
        <w:br/>
        <w:t>```</w:t>
      </w:r>
      <w:r>
        <w:br/>
      </w:r>
    </w:p>
    <w:p w14:paraId="4430522D" w14:textId="77777777" w:rsidR="000C1848" w:rsidRDefault="00000000">
      <w:pPr>
        <w:pStyle w:val="Heading1"/>
      </w:pPr>
      <w:r>
        <w:t>2. Basic Command to Create Executable</w:t>
      </w:r>
    </w:p>
    <w:p w14:paraId="0CCD51A2" w14:textId="77777777" w:rsidR="000C1848" w:rsidRDefault="00000000">
      <w:r>
        <w:t>Use the following command to create an executable for your script:</w:t>
      </w:r>
      <w:r>
        <w:br/>
        <w:t>```bash</w:t>
      </w:r>
      <w:r>
        <w:br/>
        <w:t>pyinstaller ImportExportChecksGUI.py</w:t>
      </w:r>
      <w:r>
        <w:br/>
        <w:t>```</w:t>
      </w:r>
      <w:r>
        <w:br/>
      </w:r>
    </w:p>
    <w:p w14:paraId="3BC159B1" w14:textId="77777777" w:rsidR="000C1848" w:rsidRDefault="00000000">
      <w:pPr>
        <w:pStyle w:val="Heading1"/>
      </w:pPr>
      <w:r>
        <w:t>3. Create Executable with .spec File</w:t>
      </w:r>
    </w:p>
    <w:p w14:paraId="039AAABB" w14:textId="77777777" w:rsidR="000C1848" w:rsidRDefault="00000000">
      <w:r>
        <w:t>To create an executable with a custom .spec file:</w:t>
      </w:r>
      <w:r>
        <w:br/>
        <w:t>```bash</w:t>
      </w:r>
      <w:r>
        <w:br/>
        <w:t>pyinstaller ImportExportChecksGUI.spec</w:t>
      </w:r>
      <w:r>
        <w:br/>
        <w:t>```</w:t>
      </w:r>
      <w:r>
        <w:br/>
      </w:r>
    </w:p>
    <w:p w14:paraId="5F9469BA" w14:textId="77777777" w:rsidR="000C1848" w:rsidRDefault="00000000">
      <w:pPr>
        <w:pStyle w:val="Heading1"/>
      </w:pPr>
      <w:r>
        <w:t>4. One-file Executable</w:t>
      </w:r>
    </w:p>
    <w:p w14:paraId="5BA8DB56" w14:textId="77777777" w:rsidR="000C1848" w:rsidRDefault="00000000">
      <w:r>
        <w:t>Use the following command to create a one-file executable:</w:t>
      </w:r>
      <w:r>
        <w:br/>
        <w:t>```bash</w:t>
      </w:r>
      <w:r>
        <w:br/>
        <w:t>pyinstaller --onefile ImportExportChecksGUI.py</w:t>
      </w:r>
      <w:r>
        <w:br/>
        <w:t>```</w:t>
      </w:r>
      <w:r>
        <w:br/>
      </w:r>
    </w:p>
    <w:p w14:paraId="77F3591E" w14:textId="77777777" w:rsidR="000C1848" w:rsidRDefault="00000000">
      <w:pPr>
        <w:pStyle w:val="Heading1"/>
      </w:pPr>
      <w:r>
        <w:t>5. Windowed Application (No Console)</w:t>
      </w:r>
    </w:p>
    <w:p w14:paraId="4DAEBCCC" w14:textId="77777777" w:rsidR="000C1848" w:rsidRDefault="00000000">
      <w:r>
        <w:t>Use the following command to create a windowed application (without a console window):</w:t>
      </w:r>
      <w:r>
        <w:br/>
        <w:t>```bash</w:t>
      </w:r>
      <w:r>
        <w:br/>
        <w:t>pyinstaller --onefile --noconsole ImportExportChecksGUI.py</w:t>
      </w:r>
      <w:r>
        <w:br/>
        <w:t>```</w:t>
      </w:r>
      <w:r>
        <w:br/>
      </w:r>
    </w:p>
    <w:p w14:paraId="438DC356" w14:textId="77777777" w:rsidR="000C1848" w:rsidRDefault="00000000">
      <w:pPr>
        <w:pStyle w:val="Heading1"/>
      </w:pPr>
      <w:r>
        <w:lastRenderedPageBreak/>
        <w:t>6. Add Additional Files</w:t>
      </w:r>
    </w:p>
    <w:p w14:paraId="308BA34B" w14:textId="77777777" w:rsidR="000C1848" w:rsidRDefault="00000000">
      <w:r>
        <w:t>To include additional files like images, use the `--add-data` flag:</w:t>
      </w:r>
      <w:r>
        <w:br/>
        <w:t>```bash</w:t>
      </w:r>
      <w:r>
        <w:br/>
        <w:t>pyinstaller --onefile --add-data "D:/AUDI/Imp_Exp_Tool/icons/check.png;icons" ImportExportChecksGUI.py</w:t>
      </w:r>
      <w:r>
        <w:br/>
        <w:t>```</w:t>
      </w:r>
      <w:r>
        <w:br/>
      </w:r>
    </w:p>
    <w:p w14:paraId="7804410B" w14:textId="77777777" w:rsidR="000C1848" w:rsidRDefault="00000000">
      <w:pPr>
        <w:pStyle w:val="Heading1"/>
      </w:pPr>
      <w:r>
        <w:t>7. Generate .spec File</w:t>
      </w:r>
    </w:p>
    <w:p w14:paraId="56404A2A" w14:textId="77777777" w:rsidR="000C1848" w:rsidRDefault="00000000">
      <w:r>
        <w:t>To generate a .spec file:</w:t>
      </w:r>
      <w:r>
        <w:br/>
        <w:t>```bash</w:t>
      </w:r>
      <w:r>
        <w:br/>
        <w:t>pyinstaller --onefile --add-data "D:/AUDI/Imp_Exp_Tool/icons/check.png;icons" ImportExportChecksGUI.py --specpath .</w:t>
      </w:r>
      <w:r>
        <w:br/>
        <w:t>```</w:t>
      </w:r>
      <w:r>
        <w:br/>
      </w:r>
    </w:p>
    <w:p w14:paraId="7B6A212B" w14:textId="77777777" w:rsidR="000C1848" w:rsidRDefault="00000000">
      <w:pPr>
        <w:pStyle w:val="Heading1"/>
      </w:pPr>
      <w:r>
        <w:t>8. Clean Up Temporary Files</w:t>
      </w:r>
    </w:p>
    <w:p w14:paraId="31876EC0" w14:textId="77777777" w:rsidR="000C1848" w:rsidRDefault="00000000">
      <w:r>
        <w:t>To clean up temporary files created during the build process:</w:t>
      </w:r>
      <w:r>
        <w:br/>
        <w:t>```bash</w:t>
      </w:r>
      <w:r>
        <w:br/>
        <w:t>pyinstaller --clean ImportExportChecksGUI.py</w:t>
      </w:r>
      <w:r>
        <w:br/>
        <w:t>```</w:t>
      </w:r>
      <w:r>
        <w:br/>
      </w:r>
    </w:p>
    <w:p w14:paraId="33B0869B" w14:textId="77777777" w:rsidR="000C1848" w:rsidRDefault="00000000">
      <w:pPr>
        <w:pStyle w:val="Heading1"/>
      </w:pPr>
      <w:r>
        <w:t>9. Debugging</w:t>
      </w:r>
    </w:p>
    <w:p w14:paraId="1628AD65" w14:textId="77777777" w:rsidR="000C1848" w:rsidRDefault="00000000">
      <w:r>
        <w:t>To enable debugging output:</w:t>
      </w:r>
      <w:r>
        <w:br/>
        <w:t>```bash</w:t>
      </w:r>
      <w:r>
        <w:br/>
        <w:t>pyinstaller --debug ImportExportChecksGUI.py</w:t>
      </w:r>
      <w:r>
        <w:br/>
        <w:t>```</w:t>
      </w:r>
      <w:r>
        <w:br/>
      </w:r>
    </w:p>
    <w:sectPr w:rsidR="000C18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430283">
    <w:abstractNumId w:val="8"/>
  </w:num>
  <w:num w:numId="2" w16cid:durableId="11035561">
    <w:abstractNumId w:val="6"/>
  </w:num>
  <w:num w:numId="3" w16cid:durableId="342515988">
    <w:abstractNumId w:val="5"/>
  </w:num>
  <w:num w:numId="4" w16cid:durableId="833301140">
    <w:abstractNumId w:val="4"/>
  </w:num>
  <w:num w:numId="5" w16cid:durableId="804590246">
    <w:abstractNumId w:val="7"/>
  </w:num>
  <w:num w:numId="6" w16cid:durableId="1921089201">
    <w:abstractNumId w:val="3"/>
  </w:num>
  <w:num w:numId="7" w16cid:durableId="1678925963">
    <w:abstractNumId w:val="2"/>
  </w:num>
  <w:num w:numId="8" w16cid:durableId="2083676532">
    <w:abstractNumId w:val="1"/>
  </w:num>
  <w:num w:numId="9" w16cid:durableId="178225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1848"/>
    <w:rsid w:val="0015074B"/>
    <w:rsid w:val="0029639D"/>
    <w:rsid w:val="00326F90"/>
    <w:rsid w:val="008C02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547700"/>
  <w14:defaultImageDpi w14:val="300"/>
  <w15:docId w15:val="{B3EC29B1-FF7E-4308-B047-677795D0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Iqbal Malik Jamshed (VM/EVW4)</cp:lastModifiedBy>
  <cp:revision>2</cp:revision>
  <dcterms:created xsi:type="dcterms:W3CDTF">2025-01-30T23:47:00Z</dcterms:created>
  <dcterms:modified xsi:type="dcterms:W3CDTF">2025-01-30T23:47:00Z</dcterms:modified>
  <cp:category/>
</cp:coreProperties>
</file>