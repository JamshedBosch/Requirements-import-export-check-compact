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2A84" w14:textId="77777777" w:rsidR="00CB454A" w:rsidRDefault="00000000" w:rsidP="00723B3F">
      <w:r>
        <w:t>PyInstaller Commands</w:t>
      </w:r>
    </w:p>
    <w:p w14:paraId="57EDEAD6" w14:textId="77777777" w:rsidR="00CB454A" w:rsidRDefault="00000000">
      <w:pPr>
        <w:pStyle w:val="Heading1"/>
      </w:pPr>
      <w:r>
        <w:t>1. Installing PyInstaller</w:t>
      </w:r>
    </w:p>
    <w:p w14:paraId="5D56E843" w14:textId="77777777" w:rsidR="00CB454A" w:rsidRDefault="00000000">
      <w:r>
        <w:t>To install PyInstaller, use the following command:</w:t>
      </w:r>
    </w:p>
    <w:p w14:paraId="6A1927FB" w14:textId="77777777" w:rsidR="00CB454A" w:rsidRDefault="00000000">
      <w:r>
        <w:t>```</w:t>
      </w:r>
      <w:r>
        <w:br/>
        <w:t>pip install pyinstaller</w:t>
      </w:r>
      <w:r>
        <w:br/>
        <w:t>```</w:t>
      </w:r>
    </w:p>
    <w:p w14:paraId="621FB9A0" w14:textId="77777777" w:rsidR="00CB454A" w:rsidRDefault="00000000">
      <w:pPr>
        <w:pStyle w:val="Heading1"/>
      </w:pPr>
      <w:r>
        <w:t>2. Creating Executable</w:t>
      </w:r>
    </w:p>
    <w:p w14:paraId="7621091C" w14:textId="77777777" w:rsidR="00CB454A" w:rsidRDefault="00000000">
      <w:r>
        <w:t>To create an executable, use the following command:</w:t>
      </w:r>
    </w:p>
    <w:p w14:paraId="6C677D24" w14:textId="77777777" w:rsidR="00CB454A" w:rsidRDefault="00000000">
      <w:r>
        <w:t>```</w:t>
      </w:r>
      <w:r>
        <w:br/>
        <w:t>pyinstaller --onefile --windowed your_script.py</w:t>
      </w:r>
      <w:r>
        <w:br/>
        <w:t>```</w:t>
      </w:r>
    </w:p>
    <w:p w14:paraId="5938C596" w14:textId="77777777" w:rsidR="00CB454A" w:rsidRDefault="00000000">
      <w:pPr>
        <w:pStyle w:val="Heading1"/>
      </w:pPr>
      <w:r>
        <w:t>3. Including Icons</w:t>
      </w:r>
    </w:p>
    <w:p w14:paraId="720100E7" w14:textId="77777777" w:rsidR="00CB454A" w:rsidRDefault="00000000">
      <w:r>
        <w:t>To include an icon for your application, use the --icon option:</w:t>
      </w:r>
    </w:p>
    <w:p w14:paraId="2B8C8FF6" w14:textId="77777777" w:rsidR="00CB454A" w:rsidRDefault="00000000">
      <w:r>
        <w:t>```</w:t>
      </w:r>
      <w:r>
        <w:br/>
        <w:t>pyinstaller --onefile --windowed --icon=your_icon.ico your_script.py</w:t>
      </w:r>
      <w:r>
        <w:br/>
        <w:t>```</w:t>
      </w:r>
    </w:p>
    <w:p w14:paraId="4A7B9587" w14:textId="77777777" w:rsidR="00CB454A" w:rsidRDefault="00000000">
      <w:pPr>
        <w:pStyle w:val="Heading1"/>
      </w:pPr>
      <w:r>
        <w:t>4. Additional Options</w:t>
      </w:r>
    </w:p>
    <w:p w14:paraId="022428A0" w14:textId="77777777" w:rsidR="00CB454A" w:rsidRDefault="00000000">
      <w:r>
        <w:t>If you have additional data files, specify them in the .spec file or use --add-data for each file:</w:t>
      </w:r>
    </w:p>
    <w:p w14:paraId="403727AA" w14:textId="77777777" w:rsidR="00CB454A" w:rsidRDefault="00000000">
      <w:r>
        <w:t>```</w:t>
      </w:r>
      <w:r>
        <w:br/>
        <w:t>pyinstaller --onefile --windowed --add-data "path/to/file;destination" your_script.py</w:t>
      </w:r>
      <w:r>
        <w:br/>
        <w:t>```</w:t>
      </w:r>
    </w:p>
    <w:p w14:paraId="1EF97EAD" w14:textId="77777777" w:rsidR="00CB454A" w:rsidRDefault="00000000">
      <w:pPr>
        <w:pStyle w:val="Heading1"/>
      </w:pPr>
      <w:r>
        <w:t>5. Building with .spec File</w:t>
      </w:r>
    </w:p>
    <w:p w14:paraId="647D7C20" w14:textId="77777777" w:rsidR="00CB454A" w:rsidRDefault="00000000">
      <w:r>
        <w:t>After running pyinstaller your_script.py once, it generates a .spec file. You can modify this file for more customizations, including adding data files, hidden imports, etc. Then, use the following to build from the .spec file:</w:t>
      </w:r>
    </w:p>
    <w:p w14:paraId="3D0FCA31" w14:textId="77777777" w:rsidR="00CB454A" w:rsidRDefault="00000000">
      <w:r>
        <w:t>```</w:t>
      </w:r>
      <w:r>
        <w:br/>
      </w:r>
      <w:r w:rsidRPr="00983CB1">
        <w:rPr>
          <w:b/>
          <w:bCs/>
          <w:highlight w:val="yellow"/>
        </w:rPr>
        <w:t>pyinstaller your_</w:t>
      </w:r>
      <w:proofErr w:type="gramStart"/>
      <w:r w:rsidRPr="00983CB1">
        <w:rPr>
          <w:b/>
          <w:bCs/>
          <w:highlight w:val="yellow"/>
        </w:rPr>
        <w:t>script.spec</w:t>
      </w:r>
      <w:proofErr w:type="gramEnd"/>
      <w:r>
        <w:br/>
        <w:t>```</w:t>
      </w:r>
    </w:p>
    <w:sectPr w:rsidR="00CB4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025881">
    <w:abstractNumId w:val="8"/>
  </w:num>
  <w:num w:numId="2" w16cid:durableId="310912238">
    <w:abstractNumId w:val="6"/>
  </w:num>
  <w:num w:numId="3" w16cid:durableId="654377699">
    <w:abstractNumId w:val="5"/>
  </w:num>
  <w:num w:numId="4" w16cid:durableId="1228034136">
    <w:abstractNumId w:val="4"/>
  </w:num>
  <w:num w:numId="5" w16cid:durableId="1640261133">
    <w:abstractNumId w:val="7"/>
  </w:num>
  <w:num w:numId="6" w16cid:durableId="46727331">
    <w:abstractNumId w:val="3"/>
  </w:num>
  <w:num w:numId="7" w16cid:durableId="1840998778">
    <w:abstractNumId w:val="2"/>
  </w:num>
  <w:num w:numId="8" w16cid:durableId="261492159">
    <w:abstractNumId w:val="1"/>
  </w:num>
  <w:num w:numId="9" w16cid:durableId="96928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3B3F"/>
    <w:rsid w:val="00983CB1"/>
    <w:rsid w:val="00AA1D8D"/>
    <w:rsid w:val="00B47730"/>
    <w:rsid w:val="00CB0664"/>
    <w:rsid w:val="00CB45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0B19E"/>
  <w14:defaultImageDpi w14:val="300"/>
  <w15:docId w15:val="{64342355-E0CF-4342-AE21-D007F98B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Iqbal Malik Jamshed (VM/EVW5)</cp:lastModifiedBy>
  <cp:revision>3</cp:revision>
  <dcterms:created xsi:type="dcterms:W3CDTF">2025-01-30T23:46:00Z</dcterms:created>
  <dcterms:modified xsi:type="dcterms:W3CDTF">2025-02-05T14:46:00Z</dcterms:modified>
  <cp:category/>
</cp:coreProperties>
</file>